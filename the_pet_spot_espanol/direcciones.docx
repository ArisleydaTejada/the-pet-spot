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Pet Spot - Página Web</w:t>
      </w:r>
    </w:p>
    <w:p>
      <w:r>
        <w:t>Direcciones de acceso de cada página:</w:t>
      </w:r>
    </w:p>
    <w:p>
      <w:r>
        <w:t>- index.html → Página de inicio</w:t>
      </w:r>
    </w:p>
    <w:p>
      <w:r>
        <w:t>- consejos.html → Página de consejos</w:t>
      </w:r>
    </w:p>
    <w:p>
      <w:r>
        <w:t>- contacto.html → Página de contacto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